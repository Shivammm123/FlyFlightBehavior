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50" w:rsidRDefault="00CF24F2" w:rsidP="00CF24F2">
      <w:pPr>
        <w:pStyle w:val="Heading1"/>
      </w:pPr>
      <w:r>
        <w:t>Drosophila Genetic Cross Log</w:t>
      </w:r>
    </w:p>
    <w:p w:rsidR="00CF24F2" w:rsidRPr="00CF24F2" w:rsidRDefault="00CF24F2" w:rsidP="00CF24F2"/>
    <w:p w:rsidR="007B1050" w:rsidRDefault="00CF24F2">
      <w:r>
        <w:t>Date Set Up:</w:t>
      </w:r>
    </w:p>
    <w:p w:rsidR="007B1050" w:rsidRDefault="007B1050"/>
    <w:p w:rsidR="007B1050" w:rsidRDefault="00CF24F2">
      <w:pPr>
        <w:pStyle w:val="Heading2"/>
      </w:pPr>
      <w:r>
        <w:t>Objective:</w:t>
      </w:r>
    </w:p>
    <w:p w:rsidR="007B1050" w:rsidRDefault="007B1050">
      <w:bookmarkStart w:id="0" w:name="_GoBack"/>
      <w:bookmarkEnd w:id="0"/>
    </w:p>
    <w:p w:rsidR="007B1050" w:rsidRDefault="007B1050"/>
    <w:p w:rsidR="007B1050" w:rsidRDefault="00CF24F2">
      <w:pPr>
        <w:pStyle w:val="Heading2"/>
      </w:pPr>
      <w:r>
        <w:t>Parental Flies:</w:t>
      </w:r>
    </w:p>
    <w:p w:rsidR="007B1050" w:rsidRDefault="00CF24F2">
      <w:r>
        <w:t>Parent 1 (P1):</w:t>
      </w:r>
    </w:p>
    <w:p w:rsidR="007B1050" w:rsidRDefault="00CF24F2">
      <w:r>
        <w:t xml:space="preserve">- Genotype: </w:t>
      </w:r>
    </w:p>
    <w:p w:rsidR="007B1050" w:rsidRDefault="00CF24F2">
      <w:r>
        <w:t xml:space="preserve">- Sex: </w:t>
      </w:r>
    </w:p>
    <w:p w:rsidR="007B1050" w:rsidRDefault="00CF24F2">
      <w:r>
        <w:t xml:space="preserve">- Source: </w:t>
      </w:r>
    </w:p>
    <w:p w:rsidR="007B1050" w:rsidRDefault="007B1050"/>
    <w:p w:rsidR="007B1050" w:rsidRDefault="00CF24F2">
      <w:r>
        <w:t>Parent 2 (P2):</w:t>
      </w:r>
    </w:p>
    <w:p w:rsidR="007B1050" w:rsidRDefault="00CF24F2">
      <w:r>
        <w:t xml:space="preserve">- Genotype: </w:t>
      </w:r>
    </w:p>
    <w:p w:rsidR="007B1050" w:rsidRDefault="00CF24F2">
      <w:r>
        <w:t>- Sex:</w:t>
      </w:r>
    </w:p>
    <w:p w:rsidR="007B1050" w:rsidRDefault="00CF24F2">
      <w:r>
        <w:t xml:space="preserve">- Source: </w:t>
      </w:r>
    </w:p>
    <w:p w:rsidR="007B1050" w:rsidRDefault="007B1050"/>
    <w:p w:rsidR="007B1050" w:rsidRDefault="00CF24F2">
      <w:pPr>
        <w:pStyle w:val="Heading2"/>
      </w:pPr>
      <w:r>
        <w:t>Crossing Scheme:</w:t>
      </w:r>
    </w:p>
    <w:p w:rsidR="007B1050" w:rsidRDefault="00CF24F2">
      <w:r>
        <w:t>- Outline of Cross:</w:t>
      </w:r>
    </w:p>
    <w:p w:rsidR="007B1050" w:rsidRDefault="007B1050"/>
    <w:p w:rsidR="00CF24F2" w:rsidRDefault="00CF24F2"/>
    <w:p w:rsidR="00CF24F2" w:rsidRDefault="00CF24F2"/>
    <w:p w:rsidR="00CF24F2" w:rsidRDefault="00CF24F2"/>
    <w:p w:rsidR="00CF24F2" w:rsidRDefault="00CF24F2"/>
    <w:p w:rsidR="007B1050" w:rsidRDefault="007B1050"/>
    <w:p w:rsidR="007B1050" w:rsidRDefault="00CF24F2">
      <w:r>
        <w:lastRenderedPageBreak/>
        <w:t>- Balancers Used:</w:t>
      </w:r>
    </w:p>
    <w:p w:rsidR="007B1050" w:rsidRDefault="00CF24F2">
      <w:r>
        <w:t>- Expected Genotypes:</w:t>
      </w:r>
    </w:p>
    <w:p w:rsidR="007B1050" w:rsidRDefault="007B1050"/>
    <w:p w:rsidR="007B1050" w:rsidRDefault="00CF24F2">
      <w:pPr>
        <w:pStyle w:val="Heading2"/>
      </w:pPr>
      <w:r>
        <w:t>Cross Setup:</w:t>
      </w:r>
    </w:p>
    <w:p w:rsidR="007B1050" w:rsidRDefault="00CF24F2">
      <w:r>
        <w:t xml:space="preserve">- Number of Vials: </w:t>
      </w:r>
    </w:p>
    <w:p w:rsidR="007B1050" w:rsidRDefault="00CF24F2">
      <w:r>
        <w:t xml:space="preserve">- Temperature: </w:t>
      </w:r>
    </w:p>
    <w:p w:rsidR="007B1050" w:rsidRDefault="007B1050"/>
    <w:p w:rsidR="007B1050" w:rsidRDefault="00CF24F2">
      <w:pPr>
        <w:pStyle w:val="Heading2"/>
      </w:pPr>
      <w:r>
        <w:t>Results &amp; Next Steps:</w:t>
      </w:r>
    </w:p>
    <w:p w:rsidR="007B1050" w:rsidRDefault="007B1050"/>
    <w:p w:rsidR="007B1050" w:rsidRDefault="007B1050"/>
    <w:p w:rsidR="007B1050" w:rsidRDefault="00CF24F2" w:rsidP="00CF24F2">
      <w:pPr>
        <w:pStyle w:val="Heading2"/>
      </w:pPr>
      <w:r>
        <w:t>Notes:</w:t>
      </w:r>
    </w:p>
    <w:sectPr w:rsidR="007B10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1050"/>
    <w:rsid w:val="00AA1D8D"/>
    <w:rsid w:val="00B47730"/>
    <w:rsid w:val="00CB0664"/>
    <w:rsid w:val="00CF24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DD6909"/>
  <w14:defaultImageDpi w14:val="300"/>
  <w15:docId w15:val="{310532CC-32B6-4BAE-8142-4CDE2CF8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0537E3-FDF4-4FDD-B382-1FBA487EF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Shivam Pandey</cp:lastModifiedBy>
  <cp:revision>2</cp:revision>
  <dcterms:created xsi:type="dcterms:W3CDTF">2024-08-22T08:37:00Z</dcterms:created>
  <dcterms:modified xsi:type="dcterms:W3CDTF">2024-08-22T08:37:00Z</dcterms:modified>
  <cp:category/>
</cp:coreProperties>
</file>